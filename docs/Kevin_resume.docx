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15 Winding Wood Crescent, </w:t>
        <w:br/>
        <w:t xml:space="preserve">Kitchener, ON, N2P 2L6 </w:t>
        <w:br/>
        <w:t xml:space="preserve">(416) 831- 4111 </w:t>
        <w:br/>
        <w:t xml:space="preserve">Kevin Patel </w:t>
        <w:br/>
        <w:t xml:space="preserve">Kevinpatel1142@gmail.com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PROFESSIONAL Summary </w:t>
        <w:br/>
        <w:t xml:space="preserve"> </w:t>
        <w:br/>
        <w:t xml:space="preserve"> </w:t>
        <w:br/>
        <w:t xml:space="preserve"> </w:t>
        <w:br/>
        <w:t xml:space="preserve">• </w:t>
        <w:br/>
        <w:t xml:space="preserve">Around 2+ years of experience in Java-based Enterprise application Design, Development, Integration, </w:t>
        <w:br/>
        <w:t xml:space="preserve">Implementation and Deployment. </w:t>
        <w:br/>
        <w:t xml:space="preserve">• </w:t>
        <w:br/>
        <w:t xml:space="preserve">Extensive experience in web technologies HTML5 / CSS including Java script, Ajax, JSP and advanced </w:t>
        <w:br/>
        <w:t xml:space="preserve">understanding of front-end optimization techniques and cross-browser compatibility. </w:t>
        <w:br/>
        <w:t xml:space="preserve">• </w:t>
        <w:br/>
        <w:t xml:space="preserve">Ability to work with cross functional teams to develop applications with rich user experience that clearly meet </w:t>
        <w:br/>
        <w:t xml:space="preserve">customer requirements. </w:t>
        <w:br/>
        <w:t xml:space="preserve">• </w:t>
        <w:br/>
        <w:t xml:space="preserve">Experienced in using AWS command line Interface to manage and configure. </w:t>
        <w:br/>
        <w:t xml:space="preserve">• </w:t>
        <w:br/>
        <w:t xml:space="preserve">Proficient in utilization of Java, various J2EE packages, and associated technologies such as Core Java, Spring Boot, </w:t>
        <w:br/>
        <w:t xml:space="preserve">JDBC and SOAP/REST Web services. </w:t>
        <w:br/>
        <w:t xml:space="preserve">• </w:t>
        <w:br/>
        <w:t xml:space="preserve">Extensive experience in Amazon Web Services like EC2, Simple DB, RDS, Elastic Load Balancing, SQS, SNS, </w:t>
        <w:br/>
        <w:t xml:space="preserve">AWS Identity and access management, AWS Cloud Watch, Elastic Beanstalk and Cloud Front, Redshift. </w:t>
        <w:br/>
        <w:t xml:space="preserve">• </w:t>
        <w:br/>
        <w:t xml:space="preserve">Experience in designing REST APIs that allow sophisticated, effective, and low-cost application integration. </w:t>
        <w:br/>
        <w:t xml:space="preserve">• </w:t>
        <w:br/>
        <w:t xml:space="preserve">Hands on experience in AWS infrastructure on various resources IAM, EBS, Security Group and Auto Scaling in </w:t>
        <w:br/>
        <w:t xml:space="preserve">Cloud Formation JSON templates and some internet technologies including TCP/IP and HTTP. </w:t>
        <w:br/>
        <w:t xml:space="preserve">• </w:t>
        <w:br/>
        <w:t xml:space="preserve">Developed Spring Boot Applications using Micro services and Synchronous protocols like Java/REST. </w:t>
        <w:br/>
        <w:t xml:space="preserve">• </w:t>
        <w:br/>
        <w:t xml:space="preserve">Familiar with JSON based REST Web services and Amazon Web Services (AWS). </w:t>
        <w:br/>
        <w:t xml:space="preserve">• </w:t>
        <w:br/>
        <w:t xml:space="preserve">Experienced full-stack developer with a track record of creating robust and scalable applications using React,  </w:t>
        <w:br/>
        <w:t xml:space="preserve">Node JS, and other technologies. </w:t>
        <w:br/>
        <w:t xml:space="preserve">• </w:t>
        <w:br/>
        <w:t xml:space="preserve">Proficient in building frontend and backend systems from scratch, including designing and implementing RESTfull  </w:t>
        <w:br/>
        <w:t xml:space="preserve">APIs, integrating with databases, and deploying to production environments. </w:t>
        <w:br/>
        <w:t xml:space="preserve">• </w:t>
        <w:br/>
        <w:t xml:space="preserve">Skilled in developing mobile applications for Android, with expertise in connecting them to backend systems using  </w:t>
        <w:br/>
        <w:t xml:space="preserve">  </w:t>
        <w:br/>
        <w:t xml:space="preserve">Java and other relevant tools and frameworks. </w:t>
        <w:br/>
        <w:t xml:space="preserve">• </w:t>
        <w:br/>
        <w:t xml:space="preserve">Strong problem-solving and troubleshooting skills, with a focus on delivering high-quality code that meets project a </w:t>
        <w:br/>
        <w:t xml:space="preserve">requirements and industry standards. </w:t>
        <w:br/>
        <w:t xml:space="preserve">• </w:t>
        <w:br/>
        <w:t xml:space="preserve">Installed, configured, and administered Jenkins CI tool on AWS instance. </w:t>
        <w:br/>
        <w:t xml:space="preserve">• </w:t>
        <w:br/>
        <w:t xml:space="preserve">Having good knowledge in NOSQL data bases like Dynamo DB, Cassandra. Setting up and administering DNS </w:t>
        <w:br/>
        <w:t xml:space="preserve">system in AWS cloud using Route53. </w:t>
        <w:br/>
        <w:t xml:space="preserve">• </w:t>
        <w:br/>
        <w:t xml:space="preserve">Experience working on Tomcat, IBM Web sphere, Web Logic and JBoss application servers with rapid development </w:t>
        <w:br/>
        <w:t xml:space="preserve">interfaces as part of configuration and development of Enterprise Applications. </w:t>
        <w:br/>
        <w:t xml:space="preserve">• </w:t>
        <w:br/>
        <w:t xml:space="preserve">Experience database development skills using SQL/PLSQL for various relational Databases like Oracle, SQL server </w:t>
        <w:br/>
        <w:t xml:space="preserve">and NOSQL databases like MongoDB. </w:t>
        <w:br/>
        <w:t xml:space="preserve">• </w:t>
        <w:br/>
        <w:t xml:space="preserve">Performed configuration, deployment and support of cloud services including Amazon Web Services (AWS). </w:t>
        <w:br/>
        <w:t xml:space="preserve">• </w:t>
        <w:br/>
        <w:t xml:space="preserve">Proficient in Database development using different RDBMS (Oracle, MySQL, DB2) in various projects with </w:t>
        <w:br/>
        <w:t xml:space="preserve">expertise in writing SQL Queries and SQL packages.  </w:t>
        <w:br/>
        <w:t xml:space="preserve">• </w:t>
        <w:br/>
        <w:t xml:space="preserve">Hands on experience on Concurrent Version Systems (CVS), Maven, Ant and CI servers like Jenkins, RAD, SVN, </w:t>
        <w:br/>
        <w:t xml:space="preserve">Clear Case and Git. </w:t>
        <w:br/>
        <w:t xml:space="preserve">• </w:t>
        <w:br/>
        <w:t xml:space="preserve">Followed the practice of Continuous Delivery/Continuous Integration (CD/CI) </w:t>
        <w:br/>
        <w:t xml:space="preserve">• </w:t>
        <w:br/>
        <w:t xml:space="preserve">Experience in Agile methodologies, Waterfall Model, Test Driven Development, Iterative and Incremental </w:t>
        <w:br/>
        <w:t xml:space="preserve">development. </w:t>
        <w:br/>
        <w:t xml:space="preserve">• </w:t>
        <w:br/>
        <w:t xml:space="preserve">Wrote functional Specification documents. </w:t>
        <w:br/>
        <w:t xml:space="preserve">• </w:t>
        <w:br/>
        <w:t xml:space="preserve">Good written and oral communication skills and Interpersonal skills with a strong ability to excel through </w:t>
        <w:br/>
        <w:t xml:space="preserve">collaboration with team members.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Technical Skills </w:t>
        <w:br/>
        <w:t xml:space="preserve"> </w:t>
        <w:br/>
        <w:t xml:space="preserve">Web Technologies </w:t>
        <w:br/>
        <w:t xml:space="preserve">HTML5, CSS3, XML, XHTML, AJAX, jQuery, JavaScript, JSP, JSON, </w:t>
        <w:br/>
        <w:t xml:space="preserve">React JS, Node JS. </w:t>
        <w:br/>
        <w:t xml:space="preserve">Languages  </w:t>
        <w:br/>
        <w:t xml:space="preserve">Java/J2EE, PL/SQL, SQL </w:t>
        <w:br/>
        <w:t xml:space="preserve">Frameworks </w:t>
        <w:br/>
        <w:t xml:space="preserve">Spring (IOC, Core, Batch, Web flow, Security, AOP, JDBC, MVC), Struts, </w:t>
        <w:br/>
        <w:t xml:space="preserve">Hibernate. </w:t>
        <w:br/>
        <w:t xml:space="preserve">Web Services </w:t>
        <w:br/>
        <w:t xml:space="preserve">JAX-WS, JAX-RS, SOAP, RESTFUL, WSDL, UDDI  </w:t>
        <w:br/>
        <w:t xml:space="preserve">Testing tools </w:t>
        <w:br/>
        <w:t xml:space="preserve">Junit, Mockito, SoapUI &amp; Log4j. </w:t>
        <w:br/>
        <w:t xml:space="preserve">Application Software  </w:t>
        <w:br/>
        <w:t xml:space="preserve">Adobe Photoshop, Microsoft Office, Visio. </w:t>
        <w:br/>
        <w:t xml:space="preserve">Web Servers </w:t>
        <w:br/>
        <w:t xml:space="preserve">Apache Tomcat, WebLogic, IBM Web Sphere. </w:t>
        <w:br/>
        <w:t xml:space="preserve">Version Control &amp; </w:t>
        <w:br/>
        <w:t xml:space="preserve">Build tools </w:t>
        <w:br/>
        <w:t xml:space="preserve">CVS, SVN, Git, ANT, Maven, Rational Clear Case. </w:t>
        <w:br/>
        <w:t xml:space="preserve">Developer Tools </w:t>
        <w:br/>
        <w:t xml:space="preserve">Eclipse, IntelliJ, Spring tool suite (STS), RAD, VSCode. </w:t>
        <w:br/>
        <w:t xml:space="preserve">Operating Systems </w:t>
        <w:br/>
        <w:t xml:space="preserve">Windows 98, 2000, XP, Mac OS, Linux. </w:t>
        <w:br/>
        <w:t xml:space="preserve">Databases </w:t>
        <w:br/>
        <w:t xml:space="preserve">Oracle RDBMS 9i/10g, DB2, MySQL workbench, NoSQL, MongoDB, SQL </w:t>
        <w:br/>
        <w:t xml:space="preserve">Server 2005/2008. </w:t>
        <w:br/>
        <w:t xml:space="preserve">Cloud technologies </w:t>
        <w:br/>
        <w:t xml:space="preserve">Aws, Gcp </w:t>
        <w:br/>
        <w:t xml:space="preserve"> </w:t>
        <w:br/>
        <w:t xml:space="preserve"> </w:t>
        <w:br/>
        <w:t xml:space="preserve">PROFESSIONAL Experience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Company: Tops Technology  </w:t>
        <w:br/>
        <w:t xml:space="preserve">        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Jul 2020 –Oct 2021 </w:t>
        <w:br/>
        <w:t xml:space="preserve">Role: Java Developer </w:t>
        <w:br/>
        <w:t xml:space="preserve"> </w:t>
        <w:br/>
        <w:t xml:space="preserve">Responsibilities: </w:t>
        <w:br/>
        <w:t xml:space="preserve"> </w:t>
        <w:br/>
        <w:t xml:space="preserve">• </w:t>
        <w:br/>
        <w:t xml:space="preserve">Acquired proficiency in core Java concepts and advanced topics such as multithreading, exception handling, and </w:t>
        <w:br/>
        <w:t xml:space="preserve">collections framework. </w:t>
        <w:br/>
        <w:t xml:space="preserve">• </w:t>
        <w:br/>
        <w:t xml:space="preserve">Learned about Hibernate ORM and used it to create persistence logic in Java applications. </w:t>
        <w:br/>
        <w:t xml:space="preserve">• </w:t>
        <w:br/>
        <w:t xml:space="preserve">Developed hands-on experience in creating RESTful APIs and enhancing them using tools like Swagger and </w:t>
        <w:br/>
        <w:t xml:space="preserve">Postman. </w:t>
        <w:br/>
        <w:t xml:space="preserve">• </w:t>
        <w:br/>
        <w:t xml:space="preserve">Worked with different databases such as MySQL, Oracle, and MongoDB, and gained knowledge of SQL and </w:t>
        <w:br/>
        <w:t xml:space="preserve">NoSQL database management systems. </w:t>
        <w:br/>
        <w:t xml:space="preserve">• </w:t>
        <w:br/>
        <w:t xml:space="preserve">Implemented Model-View-Controller (MVC) architecture in Java applications to enhance their structure and </w:t>
        <w:br/>
        <w:t xml:space="preserve">maintainability. </w:t>
        <w:br/>
        <w:t xml:space="preserve">• </w:t>
        <w:br/>
        <w:t xml:space="preserve">Acquired knowledge of cloud computing platforms like AWS and Microsoft Azure, and worked on deploying Java </w:t>
        <w:br/>
        <w:t xml:space="preserve">applications to these platforms. </w:t>
        <w:br/>
        <w:t xml:space="preserve">• </w:t>
        <w:br/>
        <w:t xml:space="preserve">Practiced debugging techniques and tools such as Eclipse, IntelliJ IDEA, and NetBeans to resolve application issues. </w:t>
        <w:br/>
        <w:t xml:space="preserve">• </w:t>
        <w:br/>
        <w:t xml:space="preserve">Continuously learning and improving skills to stay up-to-date with new Java releases, frameworks, and industry best </w:t>
        <w:br/>
        <w:t xml:space="preserve">practices.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Company: Mobiquity                                     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Nov 2021 – Dec 2022 </w:t>
        <w:br/>
        <w:t xml:space="preserve">Role: Java Developer </w:t>
        <w:br/>
        <w:t xml:space="preserve">Project : WAWA  </w:t>
        <w:br/>
        <w:t xml:space="preserve"> </w:t>
        <w:br/>
        <w:t xml:space="preserve">Responsibilities: </w:t>
        <w:br/>
        <w:t xml:space="preserve">• </w:t>
        <w:br/>
        <w:t xml:space="preserve">Responsible for designing and developing web-based enterprise applications using Java 8/J2EE frameworks such as </w:t>
        <w:br/>
        <w:t xml:space="preserve">spring and Servlets. </w:t>
        <w:br/>
        <w:t xml:space="preserve">• </w:t>
        <w:br/>
        <w:t xml:space="preserve">Involved in requirement gathering sessions. </w:t>
        <w:br/>
        <w:t xml:space="preserve">• </w:t>
        <w:br/>
        <w:t xml:space="preserve">Involved in Coding and Development for Bundle Builder Phase2. </w:t>
        <w:br/>
        <w:t xml:space="preserve">• </w:t>
        <w:br/>
        <w:t xml:space="preserve">Handled JIRA issues by debugging. </w:t>
        <w:br/>
        <w:t xml:space="preserve">• </w:t>
        <w:br/>
        <w:t xml:space="preserve">Worked in managing VMs in Amazon using AWS and EC2. </w:t>
        <w:br/>
        <w:t xml:space="preserve">• </w:t>
        <w:br/>
        <w:t xml:space="preserve">Participate in VDSI calls to integrate with other teams and discuss about the requirements. </w:t>
        <w:br/>
        <w:t xml:space="preserve">• </w:t>
        <w:br/>
        <w:t xml:space="preserve">Participated in Agile Development team and having daily SCRUM meeting for progress reporting as well as task </w:t>
        <w:br/>
        <w:t xml:space="preserve">distributing. </w:t>
        <w:br/>
        <w:t xml:space="preserve">• </w:t>
        <w:br/>
        <w:t xml:space="preserve">Created Server instances on AWS. Tomcat, Swagger are installed and used for deploying Micro-services. </w:t>
        <w:br/>
        <w:t xml:space="preserve">• </w:t>
        <w:br/>
        <w:t xml:space="preserve">Developed the persistence layer using Hibernate Framework, created the POJO objects and mapped using Hibernate </w:t>
        <w:br/>
        <w:t xml:space="preserve">annotations and transaction Management. </w:t>
        <w:br/>
        <w:t xml:space="preserve">• </w:t>
        <w:br/>
        <w:t xml:space="preserve">Experience on AWS Deploying, managing, and operating scalable, highly available, and fault tolerant systems and </w:t>
        <w:br/>
        <w:t xml:space="preserve">managed continuous delivery systems and methodologies on AWS. </w:t>
        <w:br/>
        <w:t xml:space="preserve">• </w:t>
        <w:br/>
        <w:t xml:space="preserve">Implemented RESTful web services in service-oriented Architecture (SOA) to retrieve data from client side and </w:t>
        <w:br/>
        <w:t xml:space="preserve">made REST API calls and parsed the data to client and handled the security and authorization using spring security </w:t>
        <w:br/>
        <w:t xml:space="preserve">and OAuth2authentication protocol, respectively. </w:t>
        <w:br/>
        <w:t xml:space="preserve">• </w:t>
        <w:br/>
        <w:t xml:space="preserve">Designed and created Micro Services business segments and RESTful administration endpoints utilizing Spring </w:t>
        <w:br/>
        <w:t xml:space="preserve">boot. </w:t>
        <w:br/>
        <w:t xml:space="preserve">• </w:t>
        <w:br/>
        <w:t xml:space="preserve">Used a Micro services architecture, with Spring Boot-based services interacting through a combination of REST and </w:t>
        <w:br/>
        <w:t xml:space="preserve">Spring Boot </w:t>
        <w:br/>
        <w:t xml:space="preserve">• </w:t>
        <w:br/>
        <w:t xml:space="preserve">Consumed REST based Micro services with Rest template based on RESTful APIs. </w:t>
        <w:br/>
        <w:t xml:space="preserve">• </w:t>
        <w:br/>
        <w:t xml:space="preserve">Used Maven for build framework and Jenkins for continuous build system. </w:t>
        <w:br/>
        <w:t xml:space="preserve">• </w:t>
        <w:br/>
        <w:t xml:space="preserve">Developed Enterprise Web services (REST) built on spring framework and consumed and generated client using </w:t>
        <w:br/>
        <w:t xml:space="preserve">Rest template and Jackson for JSON conversion. </w:t>
        <w:br/>
        <w:t xml:space="preserve">• </w:t>
        <w:br/>
        <w:t xml:space="preserve">Developed REST clients using Spring REST template to interact with existing REST micro services. </w:t>
        <w:br/>
        <w:t xml:space="preserve">• </w:t>
        <w:br/>
        <w:t xml:space="preserve">Used Hibernate for mapping java classes with database and created queries with Hibernate Query Language (HQL). </w:t>
        <w:br/>
        <w:t xml:space="preserve">• </w:t>
        <w:br/>
        <w:t xml:space="preserve">Used GIT for source control and developed a logging component using Log4J to log messages and errors. </w:t>
        <w:br/>
        <w:t xml:space="preserve">• </w:t>
        <w:br/>
        <w:t xml:space="preserve">Used Jenkins for continuous Integration and continuous Delivery to assemble pipelines amid organization. </w:t>
        <w:br/>
        <w:t xml:space="preserve">• </w:t>
        <w:br/>
        <w:t xml:space="preserve">Actively used the defect tracking tool JIRA to create and track the defects during QA phase of the project. </w:t>
        <w:br/>
        <w:t xml:space="preserve">• </w:t>
        <w:br/>
        <w:t xml:space="preserve">Build scripts on AWS cloud for scheduling EC2 auto scaling load balancer with python SDK. </w:t>
        <w:br/>
        <w:t xml:space="preserve">• </w:t>
        <w:br/>
        <w:t xml:space="preserve">Used GitHub to keep up the form of the documents and assumed the liability to do the code converges from branch </w:t>
        <w:br/>
        <w:t xml:space="preserve">to trunk and making new branch when new element execution begins. </w:t>
        <w:br/>
        <w:t xml:space="preserve">• </w:t>
        <w:br/>
        <w:t xml:space="preserve">Used Postman to test the RESTful API for HTTP requests such as GET, POST, and PUT. </w:t>
        <w:br/>
        <w:t xml:space="preserve">• </w:t>
        <w:br/>
        <w:t xml:space="preserve">Design, development and maintained all RESTful services using Jersey framework and JSON. </w:t>
        <w:br/>
        <w:t xml:space="preserve">Environment: Java, JAVA/J2EE, Java 8, IntelliJ, Micro Services, Hibernate, Spring MVC, Spring Boot, Restful, NOSQL, </w:t>
        <w:br/>
        <w:t xml:space="preserve">Mongo DB, HTML, AWS, JavaScript, AJAX, Log4J, Junit, Maven, Apache Tomcat, GitHub, JIRA, Elastic Search, GIT. </w:t>
        <w:br/>
        <w:t xml:space="preserve"> </w:t>
        <w:br/>
        <w:t xml:space="preserve"> </w:t>
        <w:br/>
        <w:t xml:space="preserve">EDUCATION </w:t>
        <w:br/>
        <w:t xml:space="preserve"> </w:t>
        <w:br/>
        <w:t xml:space="preserve"> </w:t>
        <w:br/>
        <w:t xml:space="preserve">Gujarat Technological University– India, Gujarat </w:t>
        <w:br/>
        <w:t xml:space="preserve">Sep 2017 – Apr 2021 </w:t>
        <w:br/>
        <w:t xml:space="preserve">Conestoga College –Kitchener , ON </w:t>
        <w:br/>
        <w:t xml:space="preserve">Jan 2023 – Till Date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